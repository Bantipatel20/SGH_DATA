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C2002" w14:textId="77777777" w:rsidR="00243A7D" w:rsidRDefault="00000000" w:rsidP="00E03EBA">
      <w:pPr>
        <w:pStyle w:val="Heading1"/>
        <w:jc w:val="center"/>
      </w:pPr>
      <w:r>
        <w:t>Transformer Health Prediction - Equations and Limits</w:t>
      </w:r>
    </w:p>
    <w:p w14:paraId="6C64C12B" w14:textId="77777777" w:rsidR="00243A7D" w:rsidRDefault="00000000">
      <w:pPr>
        <w:pStyle w:val="Heading2"/>
      </w:pPr>
      <w:r>
        <w:t>Dissolved Gas Analysis (DGA)</w:t>
      </w:r>
    </w:p>
    <w:p w14:paraId="705383A8" w14:textId="77777777" w:rsidR="00243A7D" w:rsidRDefault="00000000">
      <w:r>
        <w:t>Equation:</w:t>
      </w:r>
    </w:p>
    <w:p w14:paraId="4EEEB9BE" w14:textId="77777777" w:rsidR="00243A7D" w:rsidRDefault="00000000">
      <w:r>
        <w:t>• R₁ = C₂H₂ / C₂H₄</w:t>
      </w:r>
    </w:p>
    <w:p w14:paraId="375895A6" w14:textId="77777777" w:rsidR="00243A7D" w:rsidRDefault="00000000">
      <w:r>
        <w:t>• R₂ = CH₄ / H₂</w:t>
      </w:r>
    </w:p>
    <w:p w14:paraId="18247E47" w14:textId="360D4215" w:rsidR="00243A7D" w:rsidRDefault="00000000">
      <w:r>
        <w:t>• R₃ = C₂H₄ / C₂H₆</w:t>
      </w:r>
      <w:r>
        <w:br/>
        <w:t>Limits: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3A7D" w14:paraId="7CE4CF62" w14:textId="77777777">
        <w:tc>
          <w:tcPr>
            <w:tcW w:w="2160" w:type="dxa"/>
          </w:tcPr>
          <w:p w14:paraId="4B0D303A" w14:textId="77777777" w:rsidR="00243A7D" w:rsidRDefault="00000000">
            <w:r>
              <w:t>Parameter</w:t>
            </w:r>
          </w:p>
        </w:tc>
        <w:tc>
          <w:tcPr>
            <w:tcW w:w="2160" w:type="dxa"/>
          </w:tcPr>
          <w:p w14:paraId="53FFF105" w14:textId="77777777" w:rsidR="00243A7D" w:rsidRDefault="00000000">
            <w:r>
              <w:t>Normal</w:t>
            </w:r>
          </w:p>
        </w:tc>
        <w:tc>
          <w:tcPr>
            <w:tcW w:w="2160" w:type="dxa"/>
          </w:tcPr>
          <w:p w14:paraId="1CCE1F64" w14:textId="77777777" w:rsidR="00243A7D" w:rsidRDefault="00000000">
            <w:r>
              <w:t>Warning</w:t>
            </w:r>
          </w:p>
        </w:tc>
        <w:tc>
          <w:tcPr>
            <w:tcW w:w="2160" w:type="dxa"/>
          </w:tcPr>
          <w:p w14:paraId="2A96F940" w14:textId="77777777" w:rsidR="00243A7D" w:rsidRDefault="00000000">
            <w:r>
              <w:t>Critical</w:t>
            </w:r>
          </w:p>
        </w:tc>
      </w:tr>
      <w:tr w:rsidR="00243A7D" w14:paraId="116C45B0" w14:textId="77777777">
        <w:tc>
          <w:tcPr>
            <w:tcW w:w="2160" w:type="dxa"/>
          </w:tcPr>
          <w:p w14:paraId="70F4D936" w14:textId="77777777" w:rsidR="00243A7D" w:rsidRDefault="00000000">
            <w:r>
              <w:t>Hydrogen (H₂) (ppm)</w:t>
            </w:r>
          </w:p>
        </w:tc>
        <w:tc>
          <w:tcPr>
            <w:tcW w:w="2160" w:type="dxa"/>
          </w:tcPr>
          <w:p w14:paraId="7C3DDB22" w14:textId="77777777" w:rsidR="00243A7D" w:rsidRDefault="00000000">
            <w:r>
              <w:t>&lt; 150</w:t>
            </w:r>
          </w:p>
        </w:tc>
        <w:tc>
          <w:tcPr>
            <w:tcW w:w="2160" w:type="dxa"/>
          </w:tcPr>
          <w:p w14:paraId="6C0CA48E" w14:textId="77777777" w:rsidR="00243A7D" w:rsidRDefault="00000000">
            <w:r>
              <w:t>150 - 300</w:t>
            </w:r>
          </w:p>
        </w:tc>
        <w:tc>
          <w:tcPr>
            <w:tcW w:w="2160" w:type="dxa"/>
          </w:tcPr>
          <w:p w14:paraId="3C11C982" w14:textId="77777777" w:rsidR="00243A7D" w:rsidRDefault="00000000">
            <w:r>
              <w:t>&gt; 300</w:t>
            </w:r>
          </w:p>
        </w:tc>
      </w:tr>
      <w:tr w:rsidR="00243A7D" w14:paraId="3029347D" w14:textId="77777777">
        <w:tc>
          <w:tcPr>
            <w:tcW w:w="2160" w:type="dxa"/>
          </w:tcPr>
          <w:p w14:paraId="01BA3307" w14:textId="77777777" w:rsidR="00243A7D" w:rsidRDefault="00000000">
            <w:r>
              <w:t>Methane (CH₄) (ppm)</w:t>
            </w:r>
          </w:p>
        </w:tc>
        <w:tc>
          <w:tcPr>
            <w:tcW w:w="2160" w:type="dxa"/>
          </w:tcPr>
          <w:p w14:paraId="5F444EF6" w14:textId="77777777" w:rsidR="00243A7D" w:rsidRDefault="00000000">
            <w:r>
              <w:t>&lt; 120</w:t>
            </w:r>
          </w:p>
        </w:tc>
        <w:tc>
          <w:tcPr>
            <w:tcW w:w="2160" w:type="dxa"/>
          </w:tcPr>
          <w:p w14:paraId="5A960EC8" w14:textId="77777777" w:rsidR="00243A7D" w:rsidRDefault="00000000">
            <w:r>
              <w:t>120 - 400</w:t>
            </w:r>
          </w:p>
        </w:tc>
        <w:tc>
          <w:tcPr>
            <w:tcW w:w="2160" w:type="dxa"/>
          </w:tcPr>
          <w:p w14:paraId="49C1F036" w14:textId="77777777" w:rsidR="00243A7D" w:rsidRDefault="00000000">
            <w:r>
              <w:t>&gt; 400</w:t>
            </w:r>
          </w:p>
        </w:tc>
      </w:tr>
      <w:tr w:rsidR="00243A7D" w14:paraId="6FFE3C8E" w14:textId="77777777">
        <w:tc>
          <w:tcPr>
            <w:tcW w:w="2160" w:type="dxa"/>
          </w:tcPr>
          <w:p w14:paraId="37CF7654" w14:textId="77777777" w:rsidR="00243A7D" w:rsidRDefault="00000000">
            <w:r>
              <w:t>Ethylene (C₂H₄) (ppm)</w:t>
            </w:r>
          </w:p>
        </w:tc>
        <w:tc>
          <w:tcPr>
            <w:tcW w:w="2160" w:type="dxa"/>
          </w:tcPr>
          <w:p w14:paraId="2CFB42F8" w14:textId="77777777" w:rsidR="00243A7D" w:rsidRDefault="00000000">
            <w:r>
              <w:t>&lt; 50</w:t>
            </w:r>
          </w:p>
        </w:tc>
        <w:tc>
          <w:tcPr>
            <w:tcW w:w="2160" w:type="dxa"/>
          </w:tcPr>
          <w:p w14:paraId="3E44DE63" w14:textId="77777777" w:rsidR="00243A7D" w:rsidRDefault="00000000">
            <w:r>
              <w:t>50 - 200</w:t>
            </w:r>
          </w:p>
        </w:tc>
        <w:tc>
          <w:tcPr>
            <w:tcW w:w="2160" w:type="dxa"/>
          </w:tcPr>
          <w:p w14:paraId="731461F1" w14:textId="77777777" w:rsidR="00243A7D" w:rsidRDefault="00000000">
            <w:r>
              <w:t>&gt; 200</w:t>
            </w:r>
          </w:p>
        </w:tc>
      </w:tr>
      <w:tr w:rsidR="00243A7D" w14:paraId="11007255" w14:textId="77777777">
        <w:tc>
          <w:tcPr>
            <w:tcW w:w="2160" w:type="dxa"/>
          </w:tcPr>
          <w:p w14:paraId="076603E8" w14:textId="77777777" w:rsidR="00243A7D" w:rsidRDefault="00000000">
            <w:r>
              <w:t>Ethane (C₂H₆) (ppm)</w:t>
            </w:r>
          </w:p>
        </w:tc>
        <w:tc>
          <w:tcPr>
            <w:tcW w:w="2160" w:type="dxa"/>
          </w:tcPr>
          <w:p w14:paraId="6FB0998B" w14:textId="77777777" w:rsidR="00243A7D" w:rsidRDefault="00000000">
            <w:r>
              <w:t>&lt; 65</w:t>
            </w:r>
          </w:p>
        </w:tc>
        <w:tc>
          <w:tcPr>
            <w:tcW w:w="2160" w:type="dxa"/>
          </w:tcPr>
          <w:p w14:paraId="64FF6786" w14:textId="77777777" w:rsidR="00243A7D" w:rsidRDefault="00000000">
            <w:r>
              <w:t>65 - 250</w:t>
            </w:r>
          </w:p>
        </w:tc>
        <w:tc>
          <w:tcPr>
            <w:tcW w:w="2160" w:type="dxa"/>
          </w:tcPr>
          <w:p w14:paraId="35336D9A" w14:textId="77777777" w:rsidR="00243A7D" w:rsidRDefault="00000000">
            <w:r>
              <w:t>&gt; 250</w:t>
            </w:r>
          </w:p>
        </w:tc>
      </w:tr>
      <w:tr w:rsidR="00243A7D" w14:paraId="6E67DF7F" w14:textId="77777777">
        <w:tc>
          <w:tcPr>
            <w:tcW w:w="2160" w:type="dxa"/>
          </w:tcPr>
          <w:p w14:paraId="592EE1FF" w14:textId="77777777" w:rsidR="00243A7D" w:rsidRDefault="00000000">
            <w:r>
              <w:t>Acetylene (C₂H₂) (ppm)</w:t>
            </w:r>
          </w:p>
        </w:tc>
        <w:tc>
          <w:tcPr>
            <w:tcW w:w="2160" w:type="dxa"/>
          </w:tcPr>
          <w:p w14:paraId="76A0D989" w14:textId="77777777" w:rsidR="00243A7D" w:rsidRDefault="00000000">
            <w:r>
              <w:t>&lt; 1</w:t>
            </w:r>
          </w:p>
        </w:tc>
        <w:tc>
          <w:tcPr>
            <w:tcW w:w="2160" w:type="dxa"/>
          </w:tcPr>
          <w:p w14:paraId="13C65E2C" w14:textId="77777777" w:rsidR="00243A7D" w:rsidRDefault="00000000">
            <w:r>
              <w:t>1 - 10</w:t>
            </w:r>
          </w:p>
        </w:tc>
        <w:tc>
          <w:tcPr>
            <w:tcW w:w="2160" w:type="dxa"/>
          </w:tcPr>
          <w:p w14:paraId="3C178C23" w14:textId="77777777" w:rsidR="00243A7D" w:rsidRDefault="00000000">
            <w:r>
              <w:t>&gt; 10</w:t>
            </w:r>
          </w:p>
        </w:tc>
      </w:tr>
      <w:tr w:rsidR="00243A7D" w14:paraId="3CC283F6" w14:textId="77777777">
        <w:tc>
          <w:tcPr>
            <w:tcW w:w="2160" w:type="dxa"/>
          </w:tcPr>
          <w:p w14:paraId="21F6019A" w14:textId="77777777" w:rsidR="00243A7D" w:rsidRDefault="00000000">
            <w:r>
              <w:t>Carbon Monoxide (CO) (ppm)</w:t>
            </w:r>
          </w:p>
        </w:tc>
        <w:tc>
          <w:tcPr>
            <w:tcW w:w="2160" w:type="dxa"/>
          </w:tcPr>
          <w:p w14:paraId="75A82B29" w14:textId="77777777" w:rsidR="00243A7D" w:rsidRDefault="00000000">
            <w:r>
              <w:t>&lt; 500</w:t>
            </w:r>
          </w:p>
        </w:tc>
        <w:tc>
          <w:tcPr>
            <w:tcW w:w="2160" w:type="dxa"/>
          </w:tcPr>
          <w:p w14:paraId="4F8CC944" w14:textId="77777777" w:rsidR="00243A7D" w:rsidRDefault="00000000">
            <w:r>
              <w:t>500 - 1000</w:t>
            </w:r>
          </w:p>
        </w:tc>
        <w:tc>
          <w:tcPr>
            <w:tcW w:w="2160" w:type="dxa"/>
          </w:tcPr>
          <w:p w14:paraId="67121BD4" w14:textId="77777777" w:rsidR="00243A7D" w:rsidRDefault="00000000">
            <w:r>
              <w:t>&gt; 1000</w:t>
            </w:r>
          </w:p>
        </w:tc>
      </w:tr>
      <w:tr w:rsidR="00243A7D" w14:paraId="19B99627" w14:textId="77777777">
        <w:tc>
          <w:tcPr>
            <w:tcW w:w="2160" w:type="dxa"/>
          </w:tcPr>
          <w:p w14:paraId="0D4D3615" w14:textId="77777777" w:rsidR="00243A7D" w:rsidRDefault="00000000">
            <w:r>
              <w:t>Carbon Dioxide (CO₂) (ppm)</w:t>
            </w:r>
          </w:p>
        </w:tc>
        <w:tc>
          <w:tcPr>
            <w:tcW w:w="2160" w:type="dxa"/>
          </w:tcPr>
          <w:p w14:paraId="66208291" w14:textId="77777777" w:rsidR="00243A7D" w:rsidRDefault="00000000">
            <w:r>
              <w:t>&lt; 3500</w:t>
            </w:r>
          </w:p>
        </w:tc>
        <w:tc>
          <w:tcPr>
            <w:tcW w:w="2160" w:type="dxa"/>
          </w:tcPr>
          <w:p w14:paraId="083DE4B3" w14:textId="77777777" w:rsidR="00243A7D" w:rsidRDefault="00000000">
            <w:r>
              <w:t>3500 - 10,000</w:t>
            </w:r>
          </w:p>
        </w:tc>
        <w:tc>
          <w:tcPr>
            <w:tcW w:w="2160" w:type="dxa"/>
          </w:tcPr>
          <w:p w14:paraId="497B4958" w14:textId="77777777" w:rsidR="00243A7D" w:rsidRDefault="00000000">
            <w:r>
              <w:t>&gt; 10,000</w:t>
            </w:r>
          </w:p>
        </w:tc>
      </w:tr>
    </w:tbl>
    <w:p w14:paraId="7FC22032" w14:textId="77777777" w:rsidR="00243A7D" w:rsidRDefault="00000000">
      <w:pPr>
        <w:pStyle w:val="Heading2"/>
      </w:pPr>
      <w:r>
        <w:t>Partial Discharge Measurement</w:t>
      </w:r>
    </w:p>
    <w:p w14:paraId="555A09AF" w14:textId="77777777" w:rsidR="00243A7D" w:rsidRDefault="00000000">
      <w:r>
        <w:t>Equation:</w:t>
      </w:r>
    </w:p>
    <w:p w14:paraId="7A327196" w14:textId="77777777" w:rsidR="00243A7D" w:rsidRDefault="00000000">
      <w:r>
        <w:t>• Q = V / Z (pC)</w:t>
      </w:r>
    </w:p>
    <w:p w14:paraId="38233584" w14:textId="35ACF4F9" w:rsidR="00243A7D" w:rsidRDefault="00000000">
      <w:r>
        <w:t>• E = Q × V (mJ)</w:t>
      </w:r>
      <w:r>
        <w:br/>
        <w:t>Limits: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3A7D" w14:paraId="345A7772" w14:textId="77777777">
        <w:tc>
          <w:tcPr>
            <w:tcW w:w="2160" w:type="dxa"/>
          </w:tcPr>
          <w:p w14:paraId="39C8C99E" w14:textId="77777777" w:rsidR="00243A7D" w:rsidRDefault="00000000">
            <w:r>
              <w:t>Parameter</w:t>
            </w:r>
          </w:p>
        </w:tc>
        <w:tc>
          <w:tcPr>
            <w:tcW w:w="2160" w:type="dxa"/>
          </w:tcPr>
          <w:p w14:paraId="66EB82DF" w14:textId="77777777" w:rsidR="00243A7D" w:rsidRDefault="00000000">
            <w:r>
              <w:t>Normal</w:t>
            </w:r>
          </w:p>
        </w:tc>
        <w:tc>
          <w:tcPr>
            <w:tcW w:w="2160" w:type="dxa"/>
          </w:tcPr>
          <w:p w14:paraId="740881FF" w14:textId="77777777" w:rsidR="00243A7D" w:rsidRDefault="00000000">
            <w:r>
              <w:t>Warning</w:t>
            </w:r>
          </w:p>
        </w:tc>
        <w:tc>
          <w:tcPr>
            <w:tcW w:w="2160" w:type="dxa"/>
          </w:tcPr>
          <w:p w14:paraId="056FFD70" w14:textId="77777777" w:rsidR="00243A7D" w:rsidRDefault="00000000">
            <w:r>
              <w:t>Critical</w:t>
            </w:r>
          </w:p>
        </w:tc>
      </w:tr>
      <w:tr w:rsidR="00243A7D" w14:paraId="255A3A23" w14:textId="77777777">
        <w:tc>
          <w:tcPr>
            <w:tcW w:w="2160" w:type="dxa"/>
          </w:tcPr>
          <w:p w14:paraId="0DA52E61" w14:textId="77777777" w:rsidR="00243A7D" w:rsidRDefault="00000000">
            <w:r>
              <w:t>Partial Discharge Intensity (pC)</w:t>
            </w:r>
          </w:p>
        </w:tc>
        <w:tc>
          <w:tcPr>
            <w:tcW w:w="2160" w:type="dxa"/>
          </w:tcPr>
          <w:p w14:paraId="14F0EA2D" w14:textId="77777777" w:rsidR="00243A7D" w:rsidRDefault="00000000">
            <w:r>
              <w:t>&lt; 50</w:t>
            </w:r>
          </w:p>
        </w:tc>
        <w:tc>
          <w:tcPr>
            <w:tcW w:w="2160" w:type="dxa"/>
          </w:tcPr>
          <w:p w14:paraId="795476E4" w14:textId="77777777" w:rsidR="00243A7D" w:rsidRDefault="00000000">
            <w:r>
              <w:t>50 - 500</w:t>
            </w:r>
          </w:p>
        </w:tc>
        <w:tc>
          <w:tcPr>
            <w:tcW w:w="2160" w:type="dxa"/>
          </w:tcPr>
          <w:p w14:paraId="38621206" w14:textId="77777777" w:rsidR="00243A7D" w:rsidRDefault="00000000">
            <w:r>
              <w:t>&gt; 500</w:t>
            </w:r>
          </w:p>
        </w:tc>
      </w:tr>
      <w:tr w:rsidR="00243A7D" w14:paraId="6004BF77" w14:textId="77777777">
        <w:tc>
          <w:tcPr>
            <w:tcW w:w="2160" w:type="dxa"/>
          </w:tcPr>
          <w:p w14:paraId="11750EE9" w14:textId="77777777" w:rsidR="00243A7D" w:rsidRDefault="00000000">
            <w:r>
              <w:t>Pulse Repetition Rate (Hz)</w:t>
            </w:r>
          </w:p>
        </w:tc>
        <w:tc>
          <w:tcPr>
            <w:tcW w:w="2160" w:type="dxa"/>
          </w:tcPr>
          <w:p w14:paraId="52C9AAFA" w14:textId="77777777" w:rsidR="00243A7D" w:rsidRDefault="00000000">
            <w:r>
              <w:t>&lt; 10</w:t>
            </w:r>
          </w:p>
        </w:tc>
        <w:tc>
          <w:tcPr>
            <w:tcW w:w="2160" w:type="dxa"/>
          </w:tcPr>
          <w:p w14:paraId="1DB12AB7" w14:textId="77777777" w:rsidR="00243A7D" w:rsidRDefault="00000000">
            <w:r>
              <w:t>10 - 100</w:t>
            </w:r>
          </w:p>
        </w:tc>
        <w:tc>
          <w:tcPr>
            <w:tcW w:w="2160" w:type="dxa"/>
          </w:tcPr>
          <w:p w14:paraId="30C0658E" w14:textId="77777777" w:rsidR="00243A7D" w:rsidRDefault="00000000">
            <w:r>
              <w:t>&gt; 100</w:t>
            </w:r>
          </w:p>
        </w:tc>
      </w:tr>
      <w:tr w:rsidR="00243A7D" w14:paraId="72639074" w14:textId="77777777">
        <w:tc>
          <w:tcPr>
            <w:tcW w:w="2160" w:type="dxa"/>
          </w:tcPr>
          <w:p w14:paraId="313231FD" w14:textId="77777777" w:rsidR="00243A7D" w:rsidRDefault="00000000">
            <w:r>
              <w:t>Discharge Energy (mJ)</w:t>
            </w:r>
          </w:p>
        </w:tc>
        <w:tc>
          <w:tcPr>
            <w:tcW w:w="2160" w:type="dxa"/>
          </w:tcPr>
          <w:p w14:paraId="6DB4971E" w14:textId="77777777" w:rsidR="00243A7D" w:rsidRDefault="00000000">
            <w:r>
              <w:t>&lt; 0.1</w:t>
            </w:r>
          </w:p>
        </w:tc>
        <w:tc>
          <w:tcPr>
            <w:tcW w:w="2160" w:type="dxa"/>
          </w:tcPr>
          <w:p w14:paraId="44163C6E" w14:textId="77777777" w:rsidR="00243A7D" w:rsidRDefault="00000000">
            <w:r>
              <w:t>0.1 - 1</w:t>
            </w:r>
          </w:p>
        </w:tc>
        <w:tc>
          <w:tcPr>
            <w:tcW w:w="2160" w:type="dxa"/>
          </w:tcPr>
          <w:p w14:paraId="24191C68" w14:textId="77777777" w:rsidR="00243A7D" w:rsidRDefault="00000000">
            <w:r>
              <w:t>&gt; 1</w:t>
            </w:r>
          </w:p>
        </w:tc>
      </w:tr>
    </w:tbl>
    <w:p w14:paraId="78AE05B2" w14:textId="77777777" w:rsidR="00E03EBA" w:rsidRDefault="00E03EBA">
      <w:pPr>
        <w:pStyle w:val="Heading2"/>
      </w:pPr>
    </w:p>
    <w:p w14:paraId="70A9A7B3" w14:textId="363DB74E" w:rsidR="00243A7D" w:rsidRDefault="00000000">
      <w:pPr>
        <w:pStyle w:val="Heading2"/>
      </w:pPr>
      <w:r>
        <w:t>Dissipation Factor (Tan Delta) &amp; Capacitance</w:t>
      </w:r>
    </w:p>
    <w:p w14:paraId="37937E15" w14:textId="77777777" w:rsidR="00243A7D" w:rsidRDefault="00000000">
      <w:r>
        <w:t>Equation:</w:t>
      </w:r>
    </w:p>
    <w:p w14:paraId="3058AF71" w14:textId="77777777" w:rsidR="00243A7D" w:rsidRDefault="00000000">
      <w:r>
        <w:t>• tan(δ) = P / Q</w:t>
      </w:r>
    </w:p>
    <w:p w14:paraId="5CFB943C" w14:textId="471D801D" w:rsidR="00243A7D" w:rsidRDefault="00000000">
      <w:r>
        <w:t>• C = Q / V (µF)</w:t>
      </w:r>
      <w:r>
        <w:br/>
        <w:t>Limits: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3A7D" w14:paraId="7627D0DB" w14:textId="77777777">
        <w:tc>
          <w:tcPr>
            <w:tcW w:w="2160" w:type="dxa"/>
          </w:tcPr>
          <w:p w14:paraId="3A72BB55" w14:textId="77777777" w:rsidR="00243A7D" w:rsidRDefault="00000000">
            <w:r>
              <w:t>Parameter</w:t>
            </w:r>
          </w:p>
        </w:tc>
        <w:tc>
          <w:tcPr>
            <w:tcW w:w="2160" w:type="dxa"/>
          </w:tcPr>
          <w:p w14:paraId="5E89772E" w14:textId="77777777" w:rsidR="00243A7D" w:rsidRDefault="00000000">
            <w:r>
              <w:t>Normal</w:t>
            </w:r>
          </w:p>
        </w:tc>
        <w:tc>
          <w:tcPr>
            <w:tcW w:w="2160" w:type="dxa"/>
          </w:tcPr>
          <w:p w14:paraId="5AAE0E9A" w14:textId="77777777" w:rsidR="00243A7D" w:rsidRDefault="00000000">
            <w:r>
              <w:t>Warning</w:t>
            </w:r>
          </w:p>
        </w:tc>
        <w:tc>
          <w:tcPr>
            <w:tcW w:w="2160" w:type="dxa"/>
          </w:tcPr>
          <w:p w14:paraId="6273238D" w14:textId="77777777" w:rsidR="00243A7D" w:rsidRDefault="00000000">
            <w:r>
              <w:t>Critical</w:t>
            </w:r>
          </w:p>
        </w:tc>
      </w:tr>
      <w:tr w:rsidR="00243A7D" w14:paraId="2B7FB276" w14:textId="77777777">
        <w:tc>
          <w:tcPr>
            <w:tcW w:w="2160" w:type="dxa"/>
          </w:tcPr>
          <w:p w14:paraId="70844C54" w14:textId="77777777" w:rsidR="00243A7D" w:rsidRDefault="00000000">
            <w:r>
              <w:t>Tan Delta (%)</w:t>
            </w:r>
          </w:p>
        </w:tc>
        <w:tc>
          <w:tcPr>
            <w:tcW w:w="2160" w:type="dxa"/>
          </w:tcPr>
          <w:p w14:paraId="1E712C94" w14:textId="77777777" w:rsidR="00243A7D" w:rsidRDefault="00000000">
            <w:r>
              <w:t>&lt; 0.5%</w:t>
            </w:r>
          </w:p>
        </w:tc>
        <w:tc>
          <w:tcPr>
            <w:tcW w:w="2160" w:type="dxa"/>
          </w:tcPr>
          <w:p w14:paraId="76C7D931" w14:textId="77777777" w:rsidR="00243A7D" w:rsidRDefault="00000000">
            <w:r>
              <w:t>0.5 - 1%</w:t>
            </w:r>
          </w:p>
        </w:tc>
        <w:tc>
          <w:tcPr>
            <w:tcW w:w="2160" w:type="dxa"/>
          </w:tcPr>
          <w:p w14:paraId="6BE42C2D" w14:textId="77777777" w:rsidR="00243A7D" w:rsidRDefault="00000000">
            <w:r>
              <w:t>&gt; 1%</w:t>
            </w:r>
          </w:p>
        </w:tc>
      </w:tr>
      <w:tr w:rsidR="00243A7D" w14:paraId="03EDD304" w14:textId="77777777">
        <w:tc>
          <w:tcPr>
            <w:tcW w:w="2160" w:type="dxa"/>
          </w:tcPr>
          <w:p w14:paraId="5CEE12EF" w14:textId="77777777" w:rsidR="00243A7D" w:rsidRDefault="00000000">
            <w:r>
              <w:t>Capacitance Change (%)</w:t>
            </w:r>
          </w:p>
        </w:tc>
        <w:tc>
          <w:tcPr>
            <w:tcW w:w="2160" w:type="dxa"/>
          </w:tcPr>
          <w:p w14:paraId="34595243" w14:textId="77777777" w:rsidR="00243A7D" w:rsidRDefault="00000000">
            <w:r>
              <w:t>&lt; 5%</w:t>
            </w:r>
          </w:p>
        </w:tc>
        <w:tc>
          <w:tcPr>
            <w:tcW w:w="2160" w:type="dxa"/>
          </w:tcPr>
          <w:p w14:paraId="61B59C58" w14:textId="77777777" w:rsidR="00243A7D" w:rsidRDefault="00000000">
            <w:r>
              <w:t>5 - 10%</w:t>
            </w:r>
          </w:p>
        </w:tc>
        <w:tc>
          <w:tcPr>
            <w:tcW w:w="2160" w:type="dxa"/>
          </w:tcPr>
          <w:p w14:paraId="0F3BCB2A" w14:textId="77777777" w:rsidR="00243A7D" w:rsidRDefault="00000000">
            <w:r>
              <w:t>&gt; 10%</w:t>
            </w:r>
          </w:p>
        </w:tc>
      </w:tr>
    </w:tbl>
    <w:p w14:paraId="55C5023D" w14:textId="77777777" w:rsidR="00243A7D" w:rsidRDefault="00000000">
      <w:pPr>
        <w:pStyle w:val="Heading2"/>
      </w:pPr>
      <w:r>
        <w:t>Insulation Resistance Measurement</w:t>
      </w:r>
    </w:p>
    <w:p w14:paraId="01F3CA70" w14:textId="77777777" w:rsidR="00243A7D" w:rsidRDefault="00000000">
      <w:r>
        <w:t>Equation:</w:t>
      </w:r>
    </w:p>
    <w:p w14:paraId="0CB1C5FC" w14:textId="51C8BB84" w:rsidR="00243A7D" w:rsidRDefault="00000000">
      <w:r>
        <w:t>• IR = V / I (MΩ)</w:t>
      </w:r>
      <w:r>
        <w:br/>
        <w:t>Limits: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3A7D" w14:paraId="65C2F1AB" w14:textId="77777777">
        <w:tc>
          <w:tcPr>
            <w:tcW w:w="2160" w:type="dxa"/>
          </w:tcPr>
          <w:p w14:paraId="1B04FC7B" w14:textId="77777777" w:rsidR="00243A7D" w:rsidRDefault="00000000">
            <w:r>
              <w:t>Parameter</w:t>
            </w:r>
          </w:p>
        </w:tc>
        <w:tc>
          <w:tcPr>
            <w:tcW w:w="2160" w:type="dxa"/>
          </w:tcPr>
          <w:p w14:paraId="2956BA48" w14:textId="77777777" w:rsidR="00243A7D" w:rsidRDefault="00000000">
            <w:r>
              <w:t>Normal</w:t>
            </w:r>
          </w:p>
        </w:tc>
        <w:tc>
          <w:tcPr>
            <w:tcW w:w="2160" w:type="dxa"/>
          </w:tcPr>
          <w:p w14:paraId="7F351FAA" w14:textId="77777777" w:rsidR="00243A7D" w:rsidRDefault="00000000">
            <w:r>
              <w:t>Warning</w:t>
            </w:r>
          </w:p>
        </w:tc>
        <w:tc>
          <w:tcPr>
            <w:tcW w:w="2160" w:type="dxa"/>
          </w:tcPr>
          <w:p w14:paraId="340CAFD9" w14:textId="77777777" w:rsidR="00243A7D" w:rsidRDefault="00000000">
            <w:r>
              <w:t>Critical</w:t>
            </w:r>
          </w:p>
        </w:tc>
      </w:tr>
      <w:tr w:rsidR="00243A7D" w14:paraId="2EAA798A" w14:textId="77777777">
        <w:tc>
          <w:tcPr>
            <w:tcW w:w="2160" w:type="dxa"/>
          </w:tcPr>
          <w:p w14:paraId="02BE2529" w14:textId="77777777" w:rsidR="00243A7D" w:rsidRDefault="00000000">
            <w:r>
              <w:t>Insulation Resistance (MΩ)</w:t>
            </w:r>
          </w:p>
        </w:tc>
        <w:tc>
          <w:tcPr>
            <w:tcW w:w="2160" w:type="dxa"/>
          </w:tcPr>
          <w:p w14:paraId="53A448EB" w14:textId="77777777" w:rsidR="00243A7D" w:rsidRDefault="00000000">
            <w:r>
              <w:t>&gt; 1000</w:t>
            </w:r>
          </w:p>
        </w:tc>
        <w:tc>
          <w:tcPr>
            <w:tcW w:w="2160" w:type="dxa"/>
          </w:tcPr>
          <w:p w14:paraId="608E53F6" w14:textId="77777777" w:rsidR="00243A7D" w:rsidRDefault="00000000">
            <w:r>
              <w:t>500 - 1000</w:t>
            </w:r>
          </w:p>
        </w:tc>
        <w:tc>
          <w:tcPr>
            <w:tcW w:w="2160" w:type="dxa"/>
          </w:tcPr>
          <w:p w14:paraId="4F37E71F" w14:textId="77777777" w:rsidR="00243A7D" w:rsidRDefault="00000000">
            <w:r>
              <w:t>&lt; 500</w:t>
            </w:r>
          </w:p>
        </w:tc>
      </w:tr>
      <w:tr w:rsidR="00243A7D" w14:paraId="31011DCE" w14:textId="77777777">
        <w:tc>
          <w:tcPr>
            <w:tcW w:w="2160" w:type="dxa"/>
          </w:tcPr>
          <w:p w14:paraId="5D055E79" w14:textId="77777777" w:rsidR="00243A7D" w:rsidRDefault="00000000">
            <w:r>
              <w:t>Moisture in Oil (ppm)</w:t>
            </w:r>
          </w:p>
        </w:tc>
        <w:tc>
          <w:tcPr>
            <w:tcW w:w="2160" w:type="dxa"/>
          </w:tcPr>
          <w:p w14:paraId="320642C4" w14:textId="77777777" w:rsidR="00243A7D" w:rsidRDefault="00000000">
            <w:r>
              <w:t>&lt; 20</w:t>
            </w:r>
          </w:p>
        </w:tc>
        <w:tc>
          <w:tcPr>
            <w:tcW w:w="2160" w:type="dxa"/>
          </w:tcPr>
          <w:p w14:paraId="353C27E1" w14:textId="77777777" w:rsidR="00243A7D" w:rsidRDefault="00000000">
            <w:r>
              <w:t>20 - 35</w:t>
            </w:r>
          </w:p>
        </w:tc>
        <w:tc>
          <w:tcPr>
            <w:tcW w:w="2160" w:type="dxa"/>
          </w:tcPr>
          <w:p w14:paraId="5FD2B1F0" w14:textId="77777777" w:rsidR="00243A7D" w:rsidRDefault="00000000">
            <w:r>
              <w:t>&gt; 35</w:t>
            </w:r>
          </w:p>
        </w:tc>
      </w:tr>
    </w:tbl>
    <w:p w14:paraId="12E1249B" w14:textId="77777777" w:rsidR="00243A7D" w:rsidRDefault="00000000">
      <w:pPr>
        <w:pStyle w:val="Heading2"/>
      </w:pPr>
      <w:r>
        <w:t>Winding Resistance Measurement</w:t>
      </w:r>
    </w:p>
    <w:p w14:paraId="62460DB2" w14:textId="77777777" w:rsidR="00243A7D" w:rsidRDefault="00000000">
      <w:r>
        <w:t>Equation:</w:t>
      </w:r>
    </w:p>
    <w:p w14:paraId="6DD01D4E" w14:textId="1CCE8EC6" w:rsidR="00243A7D" w:rsidRDefault="00000000">
      <w:r>
        <w:t>• R = V / I (Ω)</w:t>
      </w:r>
      <w:r>
        <w:br/>
        <w:t>Limits: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3A7D" w14:paraId="3BC410F2" w14:textId="77777777">
        <w:tc>
          <w:tcPr>
            <w:tcW w:w="2160" w:type="dxa"/>
          </w:tcPr>
          <w:p w14:paraId="64011CC4" w14:textId="77777777" w:rsidR="00243A7D" w:rsidRDefault="00000000">
            <w:r>
              <w:t>Parameter</w:t>
            </w:r>
          </w:p>
        </w:tc>
        <w:tc>
          <w:tcPr>
            <w:tcW w:w="2160" w:type="dxa"/>
          </w:tcPr>
          <w:p w14:paraId="19B9668B" w14:textId="77777777" w:rsidR="00243A7D" w:rsidRDefault="00000000">
            <w:r>
              <w:t>Normal</w:t>
            </w:r>
          </w:p>
        </w:tc>
        <w:tc>
          <w:tcPr>
            <w:tcW w:w="2160" w:type="dxa"/>
          </w:tcPr>
          <w:p w14:paraId="789FA614" w14:textId="77777777" w:rsidR="00243A7D" w:rsidRDefault="00000000">
            <w:r>
              <w:t>Warning</w:t>
            </w:r>
          </w:p>
        </w:tc>
        <w:tc>
          <w:tcPr>
            <w:tcW w:w="2160" w:type="dxa"/>
          </w:tcPr>
          <w:p w14:paraId="1FB34753" w14:textId="77777777" w:rsidR="00243A7D" w:rsidRDefault="00000000">
            <w:r>
              <w:t>Critical</w:t>
            </w:r>
          </w:p>
        </w:tc>
      </w:tr>
      <w:tr w:rsidR="00243A7D" w14:paraId="1CA63919" w14:textId="77777777">
        <w:tc>
          <w:tcPr>
            <w:tcW w:w="2160" w:type="dxa"/>
          </w:tcPr>
          <w:p w14:paraId="6BCAECED" w14:textId="77777777" w:rsidR="00243A7D" w:rsidRDefault="00000000">
            <w:r>
              <w:t>Winding Resistance Change (%)</w:t>
            </w:r>
          </w:p>
        </w:tc>
        <w:tc>
          <w:tcPr>
            <w:tcW w:w="2160" w:type="dxa"/>
          </w:tcPr>
          <w:p w14:paraId="62F03835" w14:textId="77777777" w:rsidR="00243A7D" w:rsidRDefault="00000000">
            <w:r>
              <w:t>&lt; 2%</w:t>
            </w:r>
          </w:p>
        </w:tc>
        <w:tc>
          <w:tcPr>
            <w:tcW w:w="2160" w:type="dxa"/>
          </w:tcPr>
          <w:p w14:paraId="34A929B0" w14:textId="77777777" w:rsidR="00243A7D" w:rsidRDefault="00000000">
            <w:r>
              <w:t>2 - 5%</w:t>
            </w:r>
          </w:p>
        </w:tc>
        <w:tc>
          <w:tcPr>
            <w:tcW w:w="2160" w:type="dxa"/>
          </w:tcPr>
          <w:p w14:paraId="58B11602" w14:textId="77777777" w:rsidR="00243A7D" w:rsidRDefault="00000000">
            <w:r>
              <w:t>&gt; 5%</w:t>
            </w:r>
          </w:p>
        </w:tc>
      </w:tr>
    </w:tbl>
    <w:p w14:paraId="2FE93CEA" w14:textId="77777777" w:rsidR="00243A7D" w:rsidRDefault="00000000">
      <w:pPr>
        <w:pStyle w:val="Heading2"/>
      </w:pPr>
      <w:r>
        <w:t>Dielectric Constant Measurement</w:t>
      </w:r>
    </w:p>
    <w:p w14:paraId="21D2A5C4" w14:textId="77777777" w:rsidR="00243A7D" w:rsidRDefault="00000000">
      <w:r>
        <w:t>Equation:</w:t>
      </w:r>
    </w:p>
    <w:p w14:paraId="6775032E" w14:textId="51F1F036" w:rsidR="00243A7D" w:rsidRDefault="00000000">
      <w:r>
        <w:t>• εᵣ = C_measured / C_vacuum</w:t>
      </w:r>
      <w:r>
        <w:br/>
        <w:t>Limits: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3A7D" w14:paraId="7A3021BC" w14:textId="77777777">
        <w:tc>
          <w:tcPr>
            <w:tcW w:w="2160" w:type="dxa"/>
          </w:tcPr>
          <w:p w14:paraId="0F07E79C" w14:textId="77777777" w:rsidR="00243A7D" w:rsidRDefault="00000000">
            <w:r>
              <w:t>Parameter</w:t>
            </w:r>
          </w:p>
        </w:tc>
        <w:tc>
          <w:tcPr>
            <w:tcW w:w="2160" w:type="dxa"/>
          </w:tcPr>
          <w:p w14:paraId="3D4D14BA" w14:textId="77777777" w:rsidR="00243A7D" w:rsidRDefault="00000000">
            <w:r>
              <w:t>Normal</w:t>
            </w:r>
          </w:p>
        </w:tc>
        <w:tc>
          <w:tcPr>
            <w:tcW w:w="2160" w:type="dxa"/>
          </w:tcPr>
          <w:p w14:paraId="5121013B" w14:textId="77777777" w:rsidR="00243A7D" w:rsidRDefault="00000000">
            <w:r>
              <w:t>Warning</w:t>
            </w:r>
          </w:p>
        </w:tc>
        <w:tc>
          <w:tcPr>
            <w:tcW w:w="2160" w:type="dxa"/>
          </w:tcPr>
          <w:p w14:paraId="7A391038" w14:textId="77777777" w:rsidR="00243A7D" w:rsidRDefault="00000000">
            <w:r>
              <w:t>Critical</w:t>
            </w:r>
          </w:p>
        </w:tc>
      </w:tr>
      <w:tr w:rsidR="00243A7D" w14:paraId="2CC4214D" w14:textId="77777777">
        <w:tc>
          <w:tcPr>
            <w:tcW w:w="2160" w:type="dxa"/>
          </w:tcPr>
          <w:p w14:paraId="238B30FE" w14:textId="77777777" w:rsidR="00243A7D" w:rsidRDefault="00000000">
            <w:r>
              <w:t>Dielectric Constant</w:t>
            </w:r>
          </w:p>
        </w:tc>
        <w:tc>
          <w:tcPr>
            <w:tcW w:w="2160" w:type="dxa"/>
          </w:tcPr>
          <w:p w14:paraId="2DE35851" w14:textId="77777777" w:rsidR="00243A7D" w:rsidRDefault="00000000">
            <w:r>
              <w:t>2.2 - 2.5</w:t>
            </w:r>
          </w:p>
        </w:tc>
        <w:tc>
          <w:tcPr>
            <w:tcW w:w="2160" w:type="dxa"/>
          </w:tcPr>
          <w:p w14:paraId="05BFDF51" w14:textId="77777777" w:rsidR="00243A7D" w:rsidRDefault="00000000">
            <w:r>
              <w:t>2.5 - 3.0</w:t>
            </w:r>
          </w:p>
        </w:tc>
        <w:tc>
          <w:tcPr>
            <w:tcW w:w="2160" w:type="dxa"/>
          </w:tcPr>
          <w:p w14:paraId="2CE6C945" w14:textId="77777777" w:rsidR="00243A7D" w:rsidRDefault="00000000">
            <w:r>
              <w:t>&gt; 3.0</w:t>
            </w:r>
          </w:p>
        </w:tc>
      </w:tr>
      <w:tr w:rsidR="00243A7D" w14:paraId="08FB314D" w14:textId="77777777">
        <w:tc>
          <w:tcPr>
            <w:tcW w:w="2160" w:type="dxa"/>
          </w:tcPr>
          <w:p w14:paraId="7B3E5A84" w14:textId="77777777" w:rsidR="00243A7D" w:rsidRDefault="00000000">
            <w:r>
              <w:t>Moisture in Oil (ppm)</w:t>
            </w:r>
          </w:p>
        </w:tc>
        <w:tc>
          <w:tcPr>
            <w:tcW w:w="2160" w:type="dxa"/>
          </w:tcPr>
          <w:p w14:paraId="2223681A" w14:textId="77777777" w:rsidR="00243A7D" w:rsidRDefault="00000000">
            <w:r>
              <w:t>&lt; 20</w:t>
            </w:r>
          </w:p>
        </w:tc>
        <w:tc>
          <w:tcPr>
            <w:tcW w:w="2160" w:type="dxa"/>
          </w:tcPr>
          <w:p w14:paraId="435D6185" w14:textId="77777777" w:rsidR="00243A7D" w:rsidRDefault="00000000">
            <w:r>
              <w:t>20 - 35</w:t>
            </w:r>
          </w:p>
        </w:tc>
        <w:tc>
          <w:tcPr>
            <w:tcW w:w="2160" w:type="dxa"/>
          </w:tcPr>
          <w:p w14:paraId="70730E5E" w14:textId="77777777" w:rsidR="00243A7D" w:rsidRDefault="00000000">
            <w:r>
              <w:t>&gt; 35</w:t>
            </w:r>
          </w:p>
        </w:tc>
      </w:tr>
    </w:tbl>
    <w:p w14:paraId="279F01E9" w14:textId="77777777" w:rsidR="00243A7D" w:rsidRDefault="00000000">
      <w:pPr>
        <w:pStyle w:val="Heading2"/>
      </w:pPr>
      <w:r>
        <w:lastRenderedPageBreak/>
        <w:t>Oil &amp; Winding Temperature Monitoring</w:t>
      </w:r>
    </w:p>
    <w:p w14:paraId="1A18FE32" w14:textId="77777777" w:rsidR="00243A7D" w:rsidRDefault="00000000">
      <w:r>
        <w:t>Equation:</w:t>
      </w:r>
    </w:p>
    <w:p w14:paraId="4BDC80A1" w14:textId="77777777" w:rsidR="00243A7D" w:rsidRDefault="00000000">
      <w:r>
        <w:t>• ΔT = T_winding - T_ambient</w:t>
      </w:r>
    </w:p>
    <w:p w14:paraId="653F90BB" w14:textId="77777777" w:rsidR="00243A7D" w:rsidRDefault="00000000">
      <w:r>
        <w:br/>
        <w:t>Limits: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3A7D" w14:paraId="3F7E09CC" w14:textId="77777777">
        <w:tc>
          <w:tcPr>
            <w:tcW w:w="2160" w:type="dxa"/>
          </w:tcPr>
          <w:p w14:paraId="52A03385" w14:textId="77777777" w:rsidR="00243A7D" w:rsidRDefault="00000000">
            <w:r>
              <w:t>Parameter</w:t>
            </w:r>
          </w:p>
        </w:tc>
        <w:tc>
          <w:tcPr>
            <w:tcW w:w="2160" w:type="dxa"/>
          </w:tcPr>
          <w:p w14:paraId="66E54A22" w14:textId="77777777" w:rsidR="00243A7D" w:rsidRDefault="00000000">
            <w:r>
              <w:t>Normal</w:t>
            </w:r>
          </w:p>
        </w:tc>
        <w:tc>
          <w:tcPr>
            <w:tcW w:w="2160" w:type="dxa"/>
          </w:tcPr>
          <w:p w14:paraId="0559EBDF" w14:textId="77777777" w:rsidR="00243A7D" w:rsidRDefault="00000000">
            <w:r>
              <w:t>Warning</w:t>
            </w:r>
          </w:p>
        </w:tc>
        <w:tc>
          <w:tcPr>
            <w:tcW w:w="2160" w:type="dxa"/>
          </w:tcPr>
          <w:p w14:paraId="65BA849B" w14:textId="77777777" w:rsidR="00243A7D" w:rsidRDefault="00000000">
            <w:r>
              <w:t>Critical</w:t>
            </w:r>
          </w:p>
        </w:tc>
      </w:tr>
      <w:tr w:rsidR="00243A7D" w14:paraId="1BA32821" w14:textId="77777777">
        <w:tc>
          <w:tcPr>
            <w:tcW w:w="2160" w:type="dxa"/>
          </w:tcPr>
          <w:p w14:paraId="614AA8A1" w14:textId="77777777" w:rsidR="00243A7D" w:rsidRDefault="00000000">
            <w:r>
              <w:t>Oil Temperature (°C)</w:t>
            </w:r>
          </w:p>
        </w:tc>
        <w:tc>
          <w:tcPr>
            <w:tcW w:w="2160" w:type="dxa"/>
          </w:tcPr>
          <w:p w14:paraId="08341A4F" w14:textId="77777777" w:rsidR="00243A7D" w:rsidRDefault="00000000">
            <w:r>
              <w:t>&lt; 65</w:t>
            </w:r>
          </w:p>
        </w:tc>
        <w:tc>
          <w:tcPr>
            <w:tcW w:w="2160" w:type="dxa"/>
          </w:tcPr>
          <w:p w14:paraId="51E1F8CD" w14:textId="77777777" w:rsidR="00243A7D" w:rsidRDefault="00000000">
            <w:r>
              <w:t>65 - 85</w:t>
            </w:r>
          </w:p>
        </w:tc>
        <w:tc>
          <w:tcPr>
            <w:tcW w:w="2160" w:type="dxa"/>
          </w:tcPr>
          <w:p w14:paraId="6512C1D6" w14:textId="77777777" w:rsidR="00243A7D" w:rsidRDefault="00000000">
            <w:r>
              <w:t>&gt; 85</w:t>
            </w:r>
          </w:p>
        </w:tc>
      </w:tr>
      <w:tr w:rsidR="00243A7D" w14:paraId="680A5A8E" w14:textId="77777777">
        <w:tc>
          <w:tcPr>
            <w:tcW w:w="2160" w:type="dxa"/>
          </w:tcPr>
          <w:p w14:paraId="5D47375A" w14:textId="77777777" w:rsidR="00243A7D" w:rsidRDefault="00000000">
            <w:r>
              <w:t>Winding Temperature (°C)</w:t>
            </w:r>
          </w:p>
        </w:tc>
        <w:tc>
          <w:tcPr>
            <w:tcW w:w="2160" w:type="dxa"/>
          </w:tcPr>
          <w:p w14:paraId="10236ED6" w14:textId="77777777" w:rsidR="00243A7D" w:rsidRDefault="00000000">
            <w:r>
              <w:t>&lt; 95</w:t>
            </w:r>
          </w:p>
        </w:tc>
        <w:tc>
          <w:tcPr>
            <w:tcW w:w="2160" w:type="dxa"/>
          </w:tcPr>
          <w:p w14:paraId="3A5FB3E0" w14:textId="77777777" w:rsidR="00243A7D" w:rsidRDefault="00000000">
            <w:r>
              <w:t>95 - 110</w:t>
            </w:r>
          </w:p>
        </w:tc>
        <w:tc>
          <w:tcPr>
            <w:tcW w:w="2160" w:type="dxa"/>
          </w:tcPr>
          <w:p w14:paraId="048471B2" w14:textId="77777777" w:rsidR="00243A7D" w:rsidRDefault="00000000">
            <w:r>
              <w:t>&gt; 110</w:t>
            </w:r>
          </w:p>
        </w:tc>
      </w:tr>
    </w:tbl>
    <w:p w14:paraId="7040EFD2" w14:textId="77777777" w:rsidR="00243A7D" w:rsidRDefault="00000000">
      <w:pPr>
        <w:pStyle w:val="Heading2"/>
      </w:pPr>
      <w:r>
        <w:t>Frequency Response Analysis</w:t>
      </w:r>
    </w:p>
    <w:p w14:paraId="063D3D42" w14:textId="77777777" w:rsidR="00243A7D" w:rsidRDefault="00000000">
      <w:r>
        <w:t>Equation:</w:t>
      </w:r>
    </w:p>
    <w:p w14:paraId="7663CB17" w14:textId="77777777" w:rsidR="00243A7D" w:rsidRDefault="00000000">
      <w:r>
        <w:t>• Δf = f_measured - f_expected</w:t>
      </w:r>
    </w:p>
    <w:p w14:paraId="6D732172" w14:textId="77777777" w:rsidR="00243A7D" w:rsidRDefault="00000000">
      <w:r>
        <w:br/>
        <w:t>Limits: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3A7D" w14:paraId="6B4B4378" w14:textId="77777777">
        <w:tc>
          <w:tcPr>
            <w:tcW w:w="2160" w:type="dxa"/>
          </w:tcPr>
          <w:p w14:paraId="74D7086C" w14:textId="77777777" w:rsidR="00243A7D" w:rsidRDefault="00000000">
            <w:r>
              <w:t>Parameter</w:t>
            </w:r>
          </w:p>
        </w:tc>
        <w:tc>
          <w:tcPr>
            <w:tcW w:w="2160" w:type="dxa"/>
          </w:tcPr>
          <w:p w14:paraId="786B1ABB" w14:textId="77777777" w:rsidR="00243A7D" w:rsidRDefault="00000000">
            <w:r>
              <w:t>Normal</w:t>
            </w:r>
          </w:p>
        </w:tc>
        <w:tc>
          <w:tcPr>
            <w:tcW w:w="2160" w:type="dxa"/>
          </w:tcPr>
          <w:p w14:paraId="3FED6FBF" w14:textId="77777777" w:rsidR="00243A7D" w:rsidRDefault="00000000">
            <w:r>
              <w:t>Warning</w:t>
            </w:r>
          </w:p>
        </w:tc>
        <w:tc>
          <w:tcPr>
            <w:tcW w:w="2160" w:type="dxa"/>
          </w:tcPr>
          <w:p w14:paraId="12E4B6F3" w14:textId="77777777" w:rsidR="00243A7D" w:rsidRDefault="00000000">
            <w:r>
              <w:t>Critical</w:t>
            </w:r>
          </w:p>
        </w:tc>
      </w:tr>
      <w:tr w:rsidR="00243A7D" w14:paraId="34833E3F" w14:textId="77777777">
        <w:tc>
          <w:tcPr>
            <w:tcW w:w="2160" w:type="dxa"/>
          </w:tcPr>
          <w:p w14:paraId="41683F77" w14:textId="77777777" w:rsidR="00243A7D" w:rsidRDefault="00000000">
            <w:r>
              <w:t>Resonance Frequency Shift (Hz)</w:t>
            </w:r>
          </w:p>
        </w:tc>
        <w:tc>
          <w:tcPr>
            <w:tcW w:w="2160" w:type="dxa"/>
          </w:tcPr>
          <w:p w14:paraId="57578F39" w14:textId="77777777" w:rsidR="00243A7D" w:rsidRDefault="00000000">
            <w:r>
              <w:t>&lt; 5</w:t>
            </w:r>
          </w:p>
        </w:tc>
        <w:tc>
          <w:tcPr>
            <w:tcW w:w="2160" w:type="dxa"/>
          </w:tcPr>
          <w:p w14:paraId="551E5320" w14:textId="77777777" w:rsidR="00243A7D" w:rsidRDefault="00000000">
            <w:r>
              <w:t>5 - 10</w:t>
            </w:r>
          </w:p>
        </w:tc>
        <w:tc>
          <w:tcPr>
            <w:tcW w:w="2160" w:type="dxa"/>
          </w:tcPr>
          <w:p w14:paraId="0767CF2A" w14:textId="77777777" w:rsidR="00243A7D" w:rsidRDefault="00000000">
            <w:r>
              <w:t>&gt; 10</w:t>
            </w:r>
          </w:p>
        </w:tc>
      </w:tr>
      <w:tr w:rsidR="00243A7D" w14:paraId="17D4B56E" w14:textId="77777777">
        <w:tc>
          <w:tcPr>
            <w:tcW w:w="2160" w:type="dxa"/>
          </w:tcPr>
          <w:p w14:paraId="29F7D55F" w14:textId="77777777" w:rsidR="00243A7D" w:rsidRDefault="00000000">
            <w:r>
              <w:t>Magnitude Deviation (dB)</w:t>
            </w:r>
          </w:p>
        </w:tc>
        <w:tc>
          <w:tcPr>
            <w:tcW w:w="2160" w:type="dxa"/>
          </w:tcPr>
          <w:p w14:paraId="23C1793A" w14:textId="77777777" w:rsidR="00243A7D" w:rsidRDefault="00000000">
            <w:r>
              <w:t>&lt; 2</w:t>
            </w:r>
          </w:p>
        </w:tc>
        <w:tc>
          <w:tcPr>
            <w:tcW w:w="2160" w:type="dxa"/>
          </w:tcPr>
          <w:p w14:paraId="50546622" w14:textId="77777777" w:rsidR="00243A7D" w:rsidRDefault="00000000">
            <w:r>
              <w:t>2 - 5</w:t>
            </w:r>
          </w:p>
        </w:tc>
        <w:tc>
          <w:tcPr>
            <w:tcW w:w="2160" w:type="dxa"/>
          </w:tcPr>
          <w:p w14:paraId="50DF0BCE" w14:textId="77777777" w:rsidR="00243A7D" w:rsidRDefault="00000000">
            <w:r>
              <w:t>&gt; 5</w:t>
            </w:r>
          </w:p>
        </w:tc>
      </w:tr>
    </w:tbl>
    <w:p w14:paraId="5640FD66" w14:textId="77777777" w:rsidR="00243A7D" w:rsidRDefault="00000000">
      <w:pPr>
        <w:pStyle w:val="Heading2"/>
      </w:pPr>
      <w:r>
        <w:t>Degree of Polymerization (DP) Measurement</w:t>
      </w:r>
    </w:p>
    <w:p w14:paraId="164613FD" w14:textId="77777777" w:rsidR="00243A7D" w:rsidRDefault="00000000">
      <w:r>
        <w:t>Equation:</w:t>
      </w:r>
    </w:p>
    <w:p w14:paraId="197993E6" w14:textId="77777777" w:rsidR="00243A7D" w:rsidRDefault="00000000">
      <w:r>
        <w:t>• DP = M_cellulose / M_glucose</w:t>
      </w:r>
    </w:p>
    <w:p w14:paraId="682BA0DD" w14:textId="77777777" w:rsidR="00243A7D" w:rsidRDefault="00000000">
      <w:r>
        <w:br/>
        <w:t>Limits: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3A7D" w14:paraId="03BE2FC8" w14:textId="77777777">
        <w:tc>
          <w:tcPr>
            <w:tcW w:w="2160" w:type="dxa"/>
          </w:tcPr>
          <w:p w14:paraId="6CC734F8" w14:textId="77777777" w:rsidR="00243A7D" w:rsidRDefault="00000000">
            <w:r>
              <w:t>Parameter</w:t>
            </w:r>
          </w:p>
        </w:tc>
        <w:tc>
          <w:tcPr>
            <w:tcW w:w="2160" w:type="dxa"/>
          </w:tcPr>
          <w:p w14:paraId="31480382" w14:textId="77777777" w:rsidR="00243A7D" w:rsidRDefault="00000000">
            <w:r>
              <w:t>Normal</w:t>
            </w:r>
          </w:p>
        </w:tc>
        <w:tc>
          <w:tcPr>
            <w:tcW w:w="2160" w:type="dxa"/>
          </w:tcPr>
          <w:p w14:paraId="32BB5DFB" w14:textId="77777777" w:rsidR="00243A7D" w:rsidRDefault="00000000">
            <w:r>
              <w:t>Warning</w:t>
            </w:r>
          </w:p>
        </w:tc>
        <w:tc>
          <w:tcPr>
            <w:tcW w:w="2160" w:type="dxa"/>
          </w:tcPr>
          <w:p w14:paraId="59113229" w14:textId="77777777" w:rsidR="00243A7D" w:rsidRDefault="00000000">
            <w:r>
              <w:t>Critical</w:t>
            </w:r>
          </w:p>
        </w:tc>
      </w:tr>
      <w:tr w:rsidR="00243A7D" w14:paraId="7BA64C41" w14:textId="77777777">
        <w:tc>
          <w:tcPr>
            <w:tcW w:w="2160" w:type="dxa"/>
          </w:tcPr>
          <w:p w14:paraId="323BB9D0" w14:textId="77777777" w:rsidR="00243A7D" w:rsidRDefault="00000000">
            <w:r>
              <w:t>DP Value</w:t>
            </w:r>
          </w:p>
        </w:tc>
        <w:tc>
          <w:tcPr>
            <w:tcW w:w="2160" w:type="dxa"/>
          </w:tcPr>
          <w:p w14:paraId="38543635" w14:textId="77777777" w:rsidR="00243A7D" w:rsidRDefault="00000000">
            <w:r>
              <w:t>&gt; 800</w:t>
            </w:r>
          </w:p>
        </w:tc>
        <w:tc>
          <w:tcPr>
            <w:tcW w:w="2160" w:type="dxa"/>
          </w:tcPr>
          <w:p w14:paraId="11B05A56" w14:textId="77777777" w:rsidR="00243A7D" w:rsidRDefault="00000000">
            <w:r>
              <w:t>400 - 800</w:t>
            </w:r>
          </w:p>
        </w:tc>
        <w:tc>
          <w:tcPr>
            <w:tcW w:w="2160" w:type="dxa"/>
          </w:tcPr>
          <w:p w14:paraId="358648DE" w14:textId="77777777" w:rsidR="00243A7D" w:rsidRDefault="00000000">
            <w:r>
              <w:t>&lt; 400</w:t>
            </w:r>
          </w:p>
        </w:tc>
      </w:tr>
      <w:tr w:rsidR="00243A7D" w14:paraId="621372B9" w14:textId="77777777">
        <w:tc>
          <w:tcPr>
            <w:tcW w:w="2160" w:type="dxa"/>
          </w:tcPr>
          <w:p w14:paraId="35C85120" w14:textId="77777777" w:rsidR="00243A7D" w:rsidRDefault="00000000">
            <w:r>
              <w:t>Moisture in Paper (%)</w:t>
            </w:r>
          </w:p>
        </w:tc>
        <w:tc>
          <w:tcPr>
            <w:tcW w:w="2160" w:type="dxa"/>
          </w:tcPr>
          <w:p w14:paraId="60DD07AC" w14:textId="77777777" w:rsidR="00243A7D" w:rsidRDefault="00000000">
            <w:r>
              <w:t>&lt; 2%</w:t>
            </w:r>
          </w:p>
        </w:tc>
        <w:tc>
          <w:tcPr>
            <w:tcW w:w="2160" w:type="dxa"/>
          </w:tcPr>
          <w:p w14:paraId="1A7C4387" w14:textId="77777777" w:rsidR="00243A7D" w:rsidRDefault="00000000">
            <w:r>
              <w:t>2 - 4%</w:t>
            </w:r>
          </w:p>
        </w:tc>
        <w:tc>
          <w:tcPr>
            <w:tcW w:w="2160" w:type="dxa"/>
          </w:tcPr>
          <w:p w14:paraId="2C37570E" w14:textId="77777777" w:rsidR="00243A7D" w:rsidRDefault="00000000">
            <w:r>
              <w:t>&gt; 4%</w:t>
            </w:r>
          </w:p>
        </w:tc>
      </w:tr>
    </w:tbl>
    <w:p w14:paraId="15237A78" w14:textId="77777777" w:rsidR="00E03EBA" w:rsidRDefault="00E03EBA">
      <w:pPr>
        <w:pStyle w:val="Heading2"/>
      </w:pPr>
    </w:p>
    <w:p w14:paraId="53EAD7E6" w14:textId="77777777" w:rsidR="00E03EBA" w:rsidRDefault="00E03EBA">
      <w:pPr>
        <w:pStyle w:val="Heading2"/>
      </w:pPr>
    </w:p>
    <w:p w14:paraId="33EAFBEF" w14:textId="77777777" w:rsidR="00E03EBA" w:rsidRDefault="00E03EBA">
      <w:pPr>
        <w:pStyle w:val="Heading2"/>
      </w:pPr>
    </w:p>
    <w:p w14:paraId="1F251DB8" w14:textId="20BDFEF7" w:rsidR="00243A7D" w:rsidRDefault="00000000">
      <w:pPr>
        <w:pStyle w:val="Heading2"/>
      </w:pPr>
      <w:r>
        <w:t>Moisture or Water Particle Measurement</w:t>
      </w:r>
    </w:p>
    <w:p w14:paraId="6DF1CEA5" w14:textId="77777777" w:rsidR="00243A7D" w:rsidRDefault="00000000">
      <w:r>
        <w:t>Equation:</w:t>
      </w:r>
    </w:p>
    <w:p w14:paraId="70916F9F" w14:textId="77777777" w:rsidR="00243A7D" w:rsidRDefault="00000000">
      <w:r>
        <w:t>• C_moisture = Moisture Content (ppm) / Oil Volume (L)</w:t>
      </w:r>
    </w:p>
    <w:p w14:paraId="16742552" w14:textId="77777777" w:rsidR="00243A7D" w:rsidRDefault="00000000">
      <w:r>
        <w:br/>
        <w:t>Limits: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3A7D" w14:paraId="75F3BF35" w14:textId="77777777">
        <w:tc>
          <w:tcPr>
            <w:tcW w:w="2160" w:type="dxa"/>
          </w:tcPr>
          <w:p w14:paraId="00C86654" w14:textId="77777777" w:rsidR="00243A7D" w:rsidRDefault="00000000">
            <w:r>
              <w:t>Parameter</w:t>
            </w:r>
          </w:p>
        </w:tc>
        <w:tc>
          <w:tcPr>
            <w:tcW w:w="2160" w:type="dxa"/>
          </w:tcPr>
          <w:p w14:paraId="230A4616" w14:textId="77777777" w:rsidR="00243A7D" w:rsidRDefault="00000000">
            <w:r>
              <w:t>Normal</w:t>
            </w:r>
          </w:p>
        </w:tc>
        <w:tc>
          <w:tcPr>
            <w:tcW w:w="2160" w:type="dxa"/>
          </w:tcPr>
          <w:p w14:paraId="5C2F7BDB" w14:textId="77777777" w:rsidR="00243A7D" w:rsidRDefault="00000000">
            <w:r>
              <w:t>Warning</w:t>
            </w:r>
          </w:p>
        </w:tc>
        <w:tc>
          <w:tcPr>
            <w:tcW w:w="2160" w:type="dxa"/>
          </w:tcPr>
          <w:p w14:paraId="24AF58F0" w14:textId="77777777" w:rsidR="00243A7D" w:rsidRDefault="00000000">
            <w:r>
              <w:t>Critical</w:t>
            </w:r>
          </w:p>
        </w:tc>
      </w:tr>
      <w:tr w:rsidR="00243A7D" w14:paraId="78684804" w14:textId="77777777">
        <w:tc>
          <w:tcPr>
            <w:tcW w:w="2160" w:type="dxa"/>
          </w:tcPr>
          <w:p w14:paraId="22FB5429" w14:textId="77777777" w:rsidR="00243A7D" w:rsidRDefault="00000000">
            <w:r>
              <w:t>Moisture in Oil (ppm)</w:t>
            </w:r>
          </w:p>
        </w:tc>
        <w:tc>
          <w:tcPr>
            <w:tcW w:w="2160" w:type="dxa"/>
          </w:tcPr>
          <w:p w14:paraId="1ED85EC5" w14:textId="77777777" w:rsidR="00243A7D" w:rsidRDefault="00000000">
            <w:r>
              <w:t>&lt; 20</w:t>
            </w:r>
          </w:p>
        </w:tc>
        <w:tc>
          <w:tcPr>
            <w:tcW w:w="2160" w:type="dxa"/>
          </w:tcPr>
          <w:p w14:paraId="6DB8760B" w14:textId="77777777" w:rsidR="00243A7D" w:rsidRDefault="00000000">
            <w:r>
              <w:t>20 - 35</w:t>
            </w:r>
          </w:p>
        </w:tc>
        <w:tc>
          <w:tcPr>
            <w:tcW w:w="2160" w:type="dxa"/>
          </w:tcPr>
          <w:p w14:paraId="589572F7" w14:textId="77777777" w:rsidR="00243A7D" w:rsidRDefault="00000000">
            <w:r>
              <w:t>&gt; 35</w:t>
            </w:r>
          </w:p>
        </w:tc>
      </w:tr>
      <w:tr w:rsidR="00243A7D" w14:paraId="5417009B" w14:textId="77777777">
        <w:tc>
          <w:tcPr>
            <w:tcW w:w="2160" w:type="dxa"/>
          </w:tcPr>
          <w:p w14:paraId="539FBCEF" w14:textId="77777777" w:rsidR="00243A7D" w:rsidRDefault="00000000">
            <w:r>
              <w:t>Relative Humidity (%)</w:t>
            </w:r>
          </w:p>
        </w:tc>
        <w:tc>
          <w:tcPr>
            <w:tcW w:w="2160" w:type="dxa"/>
          </w:tcPr>
          <w:p w14:paraId="322003DA" w14:textId="77777777" w:rsidR="00243A7D" w:rsidRDefault="00000000">
            <w:r>
              <w:t>&lt; 60%</w:t>
            </w:r>
          </w:p>
        </w:tc>
        <w:tc>
          <w:tcPr>
            <w:tcW w:w="2160" w:type="dxa"/>
          </w:tcPr>
          <w:p w14:paraId="114092AC" w14:textId="77777777" w:rsidR="00243A7D" w:rsidRDefault="00000000">
            <w:r>
              <w:t>60 - 75%</w:t>
            </w:r>
          </w:p>
        </w:tc>
        <w:tc>
          <w:tcPr>
            <w:tcW w:w="2160" w:type="dxa"/>
          </w:tcPr>
          <w:p w14:paraId="7547871B" w14:textId="77777777" w:rsidR="00243A7D" w:rsidRDefault="00000000">
            <w:r>
              <w:t>&gt; 75%</w:t>
            </w:r>
          </w:p>
        </w:tc>
      </w:tr>
    </w:tbl>
    <w:p w14:paraId="117F266F" w14:textId="77777777" w:rsidR="00A134A5" w:rsidRDefault="00A134A5"/>
    <w:sectPr w:rsidR="00A134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0147585">
    <w:abstractNumId w:val="8"/>
  </w:num>
  <w:num w:numId="2" w16cid:durableId="155919741">
    <w:abstractNumId w:val="6"/>
  </w:num>
  <w:num w:numId="3" w16cid:durableId="2053576074">
    <w:abstractNumId w:val="5"/>
  </w:num>
  <w:num w:numId="4" w16cid:durableId="1744326501">
    <w:abstractNumId w:val="4"/>
  </w:num>
  <w:num w:numId="5" w16cid:durableId="784076039">
    <w:abstractNumId w:val="7"/>
  </w:num>
  <w:num w:numId="6" w16cid:durableId="2139956727">
    <w:abstractNumId w:val="3"/>
  </w:num>
  <w:num w:numId="7" w16cid:durableId="626203013">
    <w:abstractNumId w:val="2"/>
  </w:num>
  <w:num w:numId="8" w16cid:durableId="291793060">
    <w:abstractNumId w:val="1"/>
  </w:num>
  <w:num w:numId="9" w16cid:durableId="195351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A7D"/>
    <w:rsid w:val="0029639D"/>
    <w:rsid w:val="00326F90"/>
    <w:rsid w:val="006C517A"/>
    <w:rsid w:val="00A134A5"/>
    <w:rsid w:val="00AA1D8D"/>
    <w:rsid w:val="00B47730"/>
    <w:rsid w:val="00CB0664"/>
    <w:rsid w:val="00E03E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74C1D0"/>
  <w14:defaultImageDpi w14:val="300"/>
  <w15:docId w15:val="{7B0CBC67-0F68-45CF-AAB6-B86381C3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patel banti</cp:lastModifiedBy>
  <cp:revision>3</cp:revision>
  <dcterms:created xsi:type="dcterms:W3CDTF">2013-12-23T23:15:00Z</dcterms:created>
  <dcterms:modified xsi:type="dcterms:W3CDTF">2025-03-11T19:13:00Z</dcterms:modified>
  <cp:category/>
</cp:coreProperties>
</file>